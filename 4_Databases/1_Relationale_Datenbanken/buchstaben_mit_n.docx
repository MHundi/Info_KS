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mmmmmmmmmmmmmmmmmmmmmmmmmmmmmmmmmmmmmmmmmmmmmmmmmmmmmmmmmmmmmmmmmmmmmmmmmmmmmmmmmmmmmmmmmmmmmmmmmmmmmmmmmmmmmmmmmmmmmmmmmmmmmmmmmmmmmmmmmmmmmmmmmmmmmnmmmmmmmmmmmmmmmmmmmmmmmmmmmmmmmmmmmmmmmmmmmmmmmmmmmmmmmmmmmmmmmmmmmmmmmmmmmmmmmmmmmmmmmmmmmmmmmmmmmmmmmmmmmmmmmmmmmmmmmmmmmmmmmmmmmmmmmmmmmmmmmmmmmmmmmmmmmmmmmmmmmmmmmmmmmmmmmmmmmmmmmmmmmmmmmmmmmmmmmmmmmmmmmmmmmmmmmmmmmmmmmmmmmmmmmmmmmmmmmmmmmmmmmmmn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n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n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mnmmmmmmmmmmmmmmmmmmmmmmmmmmmmmmmmmmmmmmmmmmmmmmmmmmmmmmmmmmmmmmmmmmmmmmmmmmmmmmmmmmmmmmmmmmmmmmmmmmmmmmmmmmmmmmmmmmmmmmmmmmmmmmmmmmmmmmmmmmmmmmmmmmmmmmmmmmmmmmmmmmmmmmmmmmmmmmmmmmmmmmmmmmmmmmmmmmmmmmmnmmmmmmmmmmmmmmmmmmmmmmmmmmmmmmmmmmmmmmmmmmmmmmmmmmmmmmmmmmmmmmmmmmmmmmmmmmmmmmmmmmmmmmmmmmmmmmmmmmmmmmmmmmmmmmmmmmmmmmmmmmmmmmmmmmmmmmmmmmmmmmmmmmmmmnmmmmmmmmmmmmmmmmmmmmmmmmmmmmmnmmmmmmmmmmmmmmnmmm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